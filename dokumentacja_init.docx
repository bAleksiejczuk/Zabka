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Dokumentacja pliku __init__.py</w:t>
      </w:r>
    </w:p>
    <w:p>
      <w:pPr>
        <w:pStyle w:val="Heading2"/>
      </w:pPr>
      <w:r>
        <w:t>Funkcja lucky_number_decorator</w:t>
      </w:r>
    </w:p>
    <w:p>
      <w:pPr>
        <w:pStyle w:val="Heading3"/>
      </w:pPr>
      <w:r>
        <w:t>Przyjmowane dane:</w:t>
      </w:r>
    </w:p>
    <w:p>
      <w:r>
        <w:t>- func – funkcja bezargumentowa do dekoracji</w:t>
      </w:r>
    </w:p>
    <w:p>
      <w:pPr>
        <w:pStyle w:val="Heading3"/>
      </w:pPr>
      <w:r>
        <w:t>Działanie:</w:t>
      </w:r>
    </w:p>
    <w:p>
      <w:r>
        <w:t>1. Tworzy wrapper(), który:</w:t>
        <w:br/>
        <w:t xml:space="preserve">   a) wywołuje func()</w:t>
        <w:br/>
        <w:t xml:space="preserve">   b) losuje liczbę z zakresu 1–100</w:t>
        <w:br/>
        <w:t xml:space="preserve">   c) wypisuje komunikat z wylosowaną liczbą</w:t>
      </w:r>
    </w:p>
    <w:p>
      <w:pPr>
        <w:pStyle w:val="Heading3"/>
      </w:pPr>
      <w:r>
        <w:t>Zwraca:</w:t>
      </w:r>
    </w:p>
    <w:p>
      <w:r>
        <w:t>- wrapper (callable)</w:t>
      </w:r>
    </w:p>
    <w:p>
      <w:pPr>
        <w:pStyle w:val="Heading2"/>
      </w:pPr>
      <w:r>
        <w:t>Funkcja greet_user</w:t>
      </w:r>
    </w:p>
    <w:p>
      <w:pPr>
        <w:pStyle w:val="Heading3"/>
      </w:pPr>
      <w:r>
        <w:t>Przyjmowane dane:</w:t>
      </w:r>
    </w:p>
    <w:p>
      <w:r>
        <w:t>- Brak</w:t>
      </w:r>
    </w:p>
    <w:p>
      <w:pPr>
        <w:pStyle w:val="Heading3"/>
      </w:pPr>
      <w:r>
        <w:t>Działanie:</w:t>
      </w:r>
    </w:p>
    <w:p>
      <w:r>
        <w:t>1. Wypisuje "Cześć użytkowniku"</w:t>
        <w:br/>
        <w:t>2. Dzięki dekoratorowi pokazuje szczęśliwą liczbę</w:t>
      </w:r>
    </w:p>
    <w:p>
      <w:pPr>
        <w:pStyle w:val="Heading3"/>
      </w:pPr>
      <w:r>
        <w:t>Zwraca:</w:t>
      </w:r>
    </w:p>
    <w:p>
      <w:r>
        <w:t>-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