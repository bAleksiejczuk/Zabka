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Dokumentacja pliku add_delete_products.py</w:t>
      </w:r>
    </w:p>
    <w:p>
      <w:pPr>
        <w:pStyle w:val="Heading2"/>
      </w:pPr>
      <w:r>
        <w:t>Funkcja add_product</w:t>
      </w:r>
    </w:p>
    <w:p>
      <w:pPr>
        <w:pStyle w:val="Heading3"/>
      </w:pPr>
      <w:r>
        <w:t>Przyjmowane dane:</w:t>
      </w:r>
    </w:p>
    <w:p>
      <w:r>
        <w:t>- name_entry – pole z nazwą produktu</w:t>
        <w:br/>
        <w:t>- count_entry – pole z ilością</w:t>
        <w:br/>
        <w:t>- price_entry – pole z ceną</w:t>
      </w:r>
    </w:p>
    <w:p>
      <w:pPr>
        <w:pStyle w:val="Heading3"/>
      </w:pPr>
      <w:r>
        <w:t>Działanie:</w:t>
      </w:r>
    </w:p>
    <w:p>
      <w:r>
        <w:t>1. Pobiera i waliduje nazwę, ilość, cenę</w:t>
        <w:br/>
        <w:t>2. Generuje nowe ID i datę w strefie Europe/Warsaw</w:t>
        <w:br/>
        <w:t>3. Dodaje wiersz do data/products.xlsx</w:t>
        <w:br/>
        <w:t>4. Wyświetla komunikat i czyści pola</w:t>
      </w:r>
    </w:p>
    <w:p>
      <w:pPr>
        <w:pStyle w:val="Heading3"/>
      </w:pPr>
      <w:r>
        <w:t>Zwraca:</w:t>
      </w:r>
    </w:p>
    <w:p>
      <w:r>
        <w:t>- None</w:t>
      </w:r>
    </w:p>
    <w:p>
      <w:pPr>
        <w:pStyle w:val="Heading2"/>
      </w:pPr>
      <w:r>
        <w:t>Funkcja delete_product</w:t>
      </w:r>
    </w:p>
    <w:p>
      <w:pPr>
        <w:pStyle w:val="Heading3"/>
      </w:pPr>
      <w:r>
        <w:t>Przyjmowane dane:</w:t>
      </w:r>
    </w:p>
    <w:p>
      <w:r>
        <w:t>- delete_entry – pole z nazwą produktu do usunięcia</w:t>
      </w:r>
    </w:p>
    <w:p>
      <w:pPr>
        <w:pStyle w:val="Heading3"/>
      </w:pPr>
      <w:r>
        <w:t>Działanie:</w:t>
      </w:r>
    </w:p>
    <w:p>
      <w:r>
        <w:t>1. Wczytuje dane z Excel</w:t>
        <w:br/>
        <w:t>2. Usuwa wiersze z podaną nazwą</w:t>
        <w:br/>
        <w:t>3. Zapisuje zmiany</w:t>
        <w:br/>
        <w:t>4. Wyświetla podsumowanie i czyści pole</w:t>
      </w:r>
    </w:p>
    <w:p>
      <w:pPr>
        <w:pStyle w:val="Heading3"/>
      </w:pPr>
      <w:r>
        <w:t>Zwraca:</w:t>
      </w:r>
    </w:p>
    <w:p>
      <w:r>
        <w:t>- None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