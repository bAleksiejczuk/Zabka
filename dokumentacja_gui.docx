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Dokumentacja pliku gui.py</w:t>
      </w:r>
    </w:p>
    <w:p>
      <w:pPr>
        <w:pStyle w:val="Heading2"/>
      </w:pPr>
      <w:r>
        <w:t>Funkcja create_message_handler</w:t>
      </w:r>
    </w:p>
    <w:p>
      <w:pPr>
        <w:pStyle w:val="Heading3"/>
      </w:pPr>
      <w:r>
        <w:t>Przyjmowane dane:</w:t>
      </w:r>
    </w:p>
    <w:p>
      <w:r>
        <w:t>- default_title – tytuł okienek (str)</w:t>
      </w:r>
    </w:p>
    <w:p>
      <w:pPr>
        <w:pStyle w:val="Heading3"/>
      </w:pPr>
      <w:r>
        <w:t>Działanie:</w:t>
      </w:r>
    </w:p>
    <w:p>
      <w:r>
        <w:t>1. Przygotowuje funkcję message_handler(message_type).</w:t>
        <w:br/>
        <w:t>2. message_handler konfiguruje różne typy okienek (info, warning, error, question).</w:t>
      </w:r>
    </w:p>
    <w:p>
      <w:pPr>
        <w:pStyle w:val="Heading3"/>
      </w:pPr>
      <w:r>
        <w:t>Zwraca:</w:t>
      </w:r>
    </w:p>
    <w:p>
      <w:r>
        <w:t>- message_handler (callable)</w:t>
      </w:r>
    </w:p>
    <w:p>
      <w:pPr>
        <w:pStyle w:val="Heading2"/>
      </w:pPr>
      <w:r>
        <w:t>Funkcja validate_login</w:t>
      </w:r>
    </w:p>
    <w:p>
      <w:pPr>
        <w:pStyle w:val="Heading3"/>
      </w:pPr>
      <w:r>
        <w:t>Przyjmowane dane:</w:t>
      </w:r>
    </w:p>
    <w:p>
      <w:r>
        <w:t>- email – adres e-mail (str)</w:t>
        <w:br/>
        <w:t>- password – hasło (str)</w:t>
      </w:r>
    </w:p>
    <w:p>
      <w:pPr>
        <w:pStyle w:val="Heading3"/>
      </w:pPr>
      <w:r>
        <w:t>Działanie:</w:t>
      </w:r>
    </w:p>
    <w:p>
      <w:r>
        <w:t>1. Czyta data/customer.csv.</w:t>
        <w:br/>
        <w:t>2. Szuka wiersza z dopasowanym e-mailem i hasłem.</w:t>
        <w:br/>
        <w:t>3. Obsługuje brak pliku i błędy odczytu.</w:t>
      </w:r>
    </w:p>
    <w:p>
      <w:pPr>
        <w:pStyle w:val="Heading3"/>
      </w:pPr>
      <w:r>
        <w:t>Zwraca:</w:t>
      </w:r>
    </w:p>
    <w:p>
      <w:r>
        <w:t>- (bool, name, id) – True + dane przy sukcesie, False, None, None przy niepowodzeniu</w:t>
      </w:r>
    </w:p>
    <w:p>
      <w:pPr>
        <w:pStyle w:val="Heading2"/>
      </w:pPr>
      <w:r>
        <w:t>Funkcja check_product_availability</w:t>
      </w:r>
    </w:p>
    <w:p>
      <w:pPr>
        <w:pStyle w:val="Heading3"/>
      </w:pPr>
      <w:r>
        <w:t>Przyjmowane dane:</w:t>
      </w:r>
    </w:p>
    <w:p>
      <w:r>
        <w:t>- cart – słownik koszyka {product_id: (name, qty, price)}</w:t>
      </w:r>
    </w:p>
    <w:p>
      <w:pPr>
        <w:pStyle w:val="Heading3"/>
      </w:pPr>
      <w:r>
        <w:t>Działanie:</w:t>
      </w:r>
    </w:p>
    <w:p>
      <w:r>
        <w:t>1. Wczytuje data/products.xlsx i parsuje dostępne ilości.</w:t>
        <w:br/>
        <w:t>2. Porównuje z ilościami w cart.</w:t>
        <w:br/>
        <w:t>3. Zbiera listę produktów niedostępnych.</w:t>
      </w:r>
    </w:p>
    <w:p>
      <w:pPr>
        <w:pStyle w:val="Heading3"/>
      </w:pPr>
      <w:r>
        <w:t>Zwraca:</w:t>
      </w:r>
    </w:p>
    <w:p>
      <w:r>
        <w:t>- lista słowników z nieosiągalnymi produktami</w:t>
      </w:r>
    </w:p>
    <w:p>
      <w:pPr>
        <w:pStyle w:val="Heading2"/>
      </w:pPr>
      <w:r>
        <w:t>Funkcja get_user_points</w:t>
      </w:r>
    </w:p>
    <w:p>
      <w:pPr>
        <w:pStyle w:val="Heading3"/>
      </w:pPr>
      <w:r>
        <w:t>Przyjmowane dane:</w:t>
      </w:r>
    </w:p>
    <w:p>
      <w:r>
        <w:t>- user_id – ID użytkownika (int lub str)</w:t>
      </w:r>
    </w:p>
    <w:p>
      <w:pPr>
        <w:pStyle w:val="Heading3"/>
      </w:pPr>
      <w:r>
        <w:t>Działanie:</w:t>
      </w:r>
    </w:p>
    <w:p>
      <w:r>
        <w:t>1. Wczytuje data/customer.csv.</w:t>
        <w:br/>
        <w:t>2. Pobiera kolumnę POINTS dla danego ID.</w:t>
        <w:br/>
        <w:t>3. Obsługuje błędy odczytu.</w:t>
      </w:r>
    </w:p>
    <w:p>
      <w:pPr>
        <w:pStyle w:val="Heading3"/>
      </w:pPr>
      <w:r>
        <w:t>Zwraca:</w:t>
      </w:r>
    </w:p>
    <w:p>
      <w:r>
        <w:t>- int – liczba punktów, 0 jeśli brak lub błąd</w:t>
      </w:r>
    </w:p>
    <w:p>
      <w:pPr>
        <w:pStyle w:val="Heading2"/>
      </w:pPr>
      <w:r>
        <w:t>Funkcja points_shop_window</w:t>
      </w:r>
    </w:p>
    <w:p>
      <w:pPr>
        <w:pStyle w:val="Heading3"/>
      </w:pPr>
      <w:r>
        <w:t>Przyjmowane dane:</w:t>
      </w:r>
    </w:p>
    <w:p>
      <w:r>
        <w:t>- user_name – nazwa użytkownika (str)</w:t>
        <w:br/>
        <w:t>- user_id – ID użytkownika (int)</w:t>
      </w:r>
    </w:p>
    <w:p>
      <w:pPr>
        <w:pStyle w:val="Heading3"/>
      </w:pPr>
      <w:r>
        <w:t>Działanie:</w:t>
      </w:r>
    </w:p>
    <w:p>
      <w:r>
        <w:t>1. Tworzy okno Tkinter z tytułem i rozmiarem.</w:t>
        <w:br/>
        <w:t>2. Wyświetla punkty pobrane z get_user_points.</w:t>
        <w:br/>
        <w:t>3. Dodaje przycisk zamknięcia.</w:t>
      </w:r>
    </w:p>
    <w:p>
      <w:pPr>
        <w:pStyle w:val="Heading3"/>
      </w:pPr>
      <w:r>
        <w:t>Zwraca:</w:t>
      </w:r>
    </w:p>
    <w:p>
      <w:r>
        <w:t>- None</w:t>
      </w:r>
    </w:p>
    <w:p>
      <w:pPr>
        <w:pStyle w:val="Heading2"/>
      </w:pPr>
      <w:r>
        <w:t>Funkcja login_window</w:t>
      </w:r>
    </w:p>
    <w:p>
      <w:pPr>
        <w:pStyle w:val="Heading3"/>
      </w:pPr>
      <w:r>
        <w:t>Przyjmowane dane:</w:t>
      </w:r>
    </w:p>
    <w:p>
      <w:r>
        <w:t>- callback – funkcja wywoływana po zalogowaniu</w:t>
      </w:r>
    </w:p>
    <w:p>
      <w:pPr>
        <w:pStyle w:val="Heading3"/>
      </w:pPr>
      <w:r>
        <w:t>Działanie:</w:t>
      </w:r>
    </w:p>
    <w:p>
      <w:r>
        <w:t>1. Tworzy okno logowania z polami e-mail i hasło.</w:t>
        <w:br/>
        <w:t>2. Waliduje puste pola.</w:t>
        <w:br/>
        <w:t>3. Wywołuje validate_login, pokazuje komunikaty i zamyka okno.</w:t>
        <w:br/>
        <w:t>4. Przekazuje user_name i user_id do callback.</w:t>
      </w:r>
    </w:p>
    <w:p>
      <w:pPr>
        <w:pStyle w:val="Heading3"/>
      </w:pPr>
      <w:r>
        <w:t>Zwraca:</w:t>
      </w:r>
    </w:p>
    <w:p>
      <w:r>
        <w:t>- None</w:t>
      </w:r>
    </w:p>
    <w:p>
      <w:pPr>
        <w:pStyle w:val="Heading2"/>
      </w:pPr>
      <w:r>
        <w:t>Funkcja payment_window</w:t>
      </w:r>
    </w:p>
    <w:p>
      <w:pPr>
        <w:pStyle w:val="Heading3"/>
      </w:pPr>
      <w:r>
        <w:t>Przyjmowane dane:</w:t>
      </w:r>
    </w:p>
    <w:p>
      <w:r>
        <w:t>- cart – słownik koszyka</w:t>
        <w:br/>
        <w:t>- user_name – nazwa użytkownika</w:t>
        <w:br/>
        <w:t>- user_id – ID użytkownika</w:t>
        <w:br/>
        <w:t>- refresh_callback – funkcja odświeżania (opcjonalna)</w:t>
      </w:r>
    </w:p>
    <w:p>
      <w:pPr>
        <w:pStyle w:val="Heading3"/>
      </w:pPr>
      <w:r>
        <w:t>Działanie:</w:t>
      </w:r>
    </w:p>
    <w:p>
      <w:r>
        <w:t>1. Tworzy okno płatności z listą produktów.</w:t>
        <w:br/>
        <w:t>2. Pozwala wybrać metodę płatności i adres.</w:t>
        <w:br/>
        <w:t>3. Finalizuje zamówienie: sprawdza dostępność, aktualizuje pliki, zapisuje historię.</w:t>
        <w:br/>
        <w:t>4. Wyświetla podsumowanie i zamyka okno.</w:t>
      </w:r>
    </w:p>
    <w:p>
      <w:pPr>
        <w:pStyle w:val="Heading3"/>
      </w:pPr>
      <w:r>
        <w:t>Zwraca:</w:t>
      </w:r>
    </w:p>
    <w:p>
      <w:r>
        <w:t>- None</w:t>
      </w:r>
    </w:p>
    <w:p>
      <w:pPr>
        <w:pStyle w:val="Heading2"/>
      </w:pPr>
      <w:r>
        <w:t>Funkcja main_shop_window</w:t>
      </w:r>
    </w:p>
    <w:p>
      <w:pPr>
        <w:pStyle w:val="Heading3"/>
      </w:pPr>
      <w:r>
        <w:t>Przyjmowane dane:</w:t>
      </w:r>
    </w:p>
    <w:p>
      <w:r>
        <w:t>- user_name – nazwa użytkownika (str)</w:t>
        <w:br/>
        <w:t>- user_id – ID użytkownika (int)</w:t>
      </w:r>
    </w:p>
    <w:p>
      <w:pPr>
        <w:pStyle w:val="Heading3"/>
      </w:pPr>
      <w:r>
        <w:t>Działanie:</w:t>
      </w:r>
    </w:p>
    <w:p>
      <w:r>
        <w:t>1. Tworzy główne okno sklepu z listą produktów i koszykiem.</w:t>
        <w:br/>
        <w:t>2. Umożliwia dodawanie, czyszczenie koszyka oraz przejście do płatności i sklepu za punkty.</w:t>
        <w:br/>
        <w:t>3. Wywołuje start_gui.</w:t>
      </w:r>
    </w:p>
    <w:p>
      <w:pPr>
        <w:pStyle w:val="Heading3"/>
      </w:pPr>
      <w:r>
        <w:t>Zwraca:</w:t>
      </w:r>
    </w:p>
    <w:p>
      <w:r>
        <w:t>- None</w:t>
      </w:r>
    </w:p>
    <w:p>
      <w:pPr>
        <w:pStyle w:val="Heading2"/>
      </w:pPr>
      <w:r>
        <w:t>Funkcja start_gui</w:t>
      </w:r>
    </w:p>
    <w:p>
      <w:pPr>
        <w:pStyle w:val="Heading3"/>
      </w:pPr>
      <w:r>
        <w:t>Przyjmowane dane:</w:t>
      </w:r>
    </w:p>
    <w:p>
      <w:r>
        <w:t>- Brak</w:t>
      </w:r>
    </w:p>
    <w:p>
      <w:pPr>
        <w:pStyle w:val="Heading3"/>
      </w:pPr>
      <w:r>
        <w:t>Działanie:</w:t>
      </w:r>
    </w:p>
    <w:p>
      <w:r>
        <w:t>1. Uruchamia okno logowania login_window z main_shop_window jako callback.</w:t>
      </w:r>
    </w:p>
    <w:p>
      <w:pPr>
        <w:pStyle w:val="Heading3"/>
      </w:pPr>
      <w:r>
        <w:t>Zwraca:</w:t>
      </w:r>
    </w:p>
    <w:p>
      <w:r>
        <w:t>-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